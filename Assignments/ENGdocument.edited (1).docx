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69331" w14:textId="77777777" w:rsidR="000215AC" w:rsidRDefault="000215AC">
      <w:pPr>
        <w:spacing w:before="240" w:after="240"/>
        <w:rPr>
          <w:b/>
          <w:i/>
          <w:sz w:val="36"/>
          <w:u w:val="single"/>
        </w:rPr>
      </w:pPr>
    </w:p>
    <w:p w14:paraId="6C89A779" w14:textId="0C8DB639" w:rsidR="000215AC" w:rsidRPr="000215AC" w:rsidRDefault="000215AC" w:rsidP="00BB624B">
      <w:pPr>
        <w:tabs>
          <w:tab w:val="left" w:pos="10410"/>
        </w:tabs>
        <w:spacing w:before="240" w:after="240"/>
        <w:rPr>
          <w:sz w:val="36"/>
        </w:rPr>
      </w:pPr>
      <w:r>
        <w:rPr>
          <w:sz w:val="36"/>
        </w:rPr>
        <w:t xml:space="preserve">                          </w:t>
      </w:r>
      <w:r w:rsidR="00AA1F57">
        <w:rPr>
          <w:noProof/>
          <w:sz w:val="36"/>
        </w:rPr>
        <w:drawing>
          <wp:inline distT="0" distB="0" distL="0" distR="0" wp14:anchorId="286A6891" wp14:editId="26C7FB86">
            <wp:extent cx="3218815" cy="2124075"/>
            <wp:effectExtent l="76200" t="76200" r="57785" b="10001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218933" cy="2124153"/>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sidR="00BB624B">
        <w:rPr>
          <w:sz w:val="36"/>
        </w:rPr>
        <w:tab/>
      </w:r>
    </w:p>
    <w:p w14:paraId="77EAC3A4" w14:textId="3BBF3F2C" w:rsidR="004322DF" w:rsidRPr="00AA1F57" w:rsidRDefault="0000597C">
      <w:pPr>
        <w:spacing w:before="240" w:after="240"/>
        <w:rPr>
          <w:b/>
          <w:i/>
          <w:sz w:val="32"/>
        </w:rPr>
      </w:pPr>
      <w:r w:rsidRPr="005267A8">
        <w:rPr>
          <w:b/>
          <w:i/>
          <w:sz w:val="32"/>
          <w:u w:val="single"/>
        </w:rPr>
        <w:t>NAME:</w:t>
      </w:r>
      <w:r w:rsidR="00AA1F57">
        <w:rPr>
          <w:b/>
          <w:i/>
          <w:sz w:val="32"/>
          <w:u w:val="single"/>
        </w:rPr>
        <w:t xml:space="preserve">   </w:t>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u w:val="single"/>
        </w:rPr>
        <w:t xml:space="preserve">ROLL  NO: </w:t>
      </w:r>
    </w:p>
    <w:p w14:paraId="7FFD5B84" w14:textId="50E4AE7F" w:rsidR="0000597C" w:rsidRPr="005267A8" w:rsidRDefault="00AA1F57" w:rsidP="00AA1F57">
      <w:pPr>
        <w:spacing w:before="240" w:after="240"/>
        <w:ind w:left="2160" w:firstLine="720"/>
        <w:rPr>
          <w:b/>
          <w:i/>
          <w:sz w:val="32"/>
          <w:u w:val="single"/>
        </w:rPr>
      </w:pPr>
      <w:r>
        <w:rPr>
          <w:b/>
          <w:i/>
          <w:sz w:val="32"/>
          <w:u w:val="single"/>
        </w:rPr>
        <w:t>WALEED    AKRAM</w:t>
      </w:r>
      <w:r>
        <w:rPr>
          <w:b/>
          <w:i/>
          <w:sz w:val="32"/>
        </w:rPr>
        <w:tab/>
      </w:r>
      <w:r>
        <w:rPr>
          <w:b/>
          <w:i/>
          <w:sz w:val="32"/>
        </w:rPr>
        <w:tab/>
      </w:r>
      <w:r>
        <w:rPr>
          <w:b/>
          <w:i/>
          <w:sz w:val="32"/>
        </w:rPr>
        <w:tab/>
      </w:r>
      <w:r>
        <w:rPr>
          <w:b/>
          <w:i/>
          <w:sz w:val="32"/>
        </w:rPr>
        <w:tab/>
      </w:r>
      <w:r>
        <w:rPr>
          <w:b/>
          <w:i/>
          <w:sz w:val="32"/>
        </w:rPr>
        <w:tab/>
      </w:r>
      <w:r>
        <w:rPr>
          <w:b/>
          <w:i/>
          <w:sz w:val="32"/>
        </w:rPr>
        <w:tab/>
      </w:r>
      <w:r>
        <w:rPr>
          <w:b/>
          <w:i/>
          <w:sz w:val="32"/>
        </w:rPr>
        <w:tab/>
      </w:r>
      <w:r w:rsidR="00BB624B">
        <w:rPr>
          <w:b/>
          <w:i/>
          <w:sz w:val="32"/>
          <w:u w:val="single"/>
        </w:rPr>
        <w:t>20</w:t>
      </w:r>
      <w:r>
        <w:rPr>
          <w:b/>
          <w:i/>
          <w:sz w:val="32"/>
          <w:u w:val="single"/>
        </w:rPr>
        <w:t>P-0640</w:t>
      </w:r>
    </w:p>
    <w:p w14:paraId="35ACDE33" w14:textId="324C0F55" w:rsidR="004322DF" w:rsidRPr="00AA1F57" w:rsidRDefault="00840F12">
      <w:pPr>
        <w:spacing w:before="240" w:after="240"/>
        <w:rPr>
          <w:b/>
          <w:i/>
          <w:sz w:val="32"/>
          <w:u w:val="single"/>
        </w:rPr>
      </w:pPr>
      <w:r w:rsidRPr="005267A8">
        <w:rPr>
          <w:b/>
          <w:i/>
          <w:sz w:val="32"/>
          <w:u w:val="single"/>
        </w:rPr>
        <w:t>SECTION:</w:t>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sidRPr="005267A8">
        <w:rPr>
          <w:b/>
          <w:i/>
          <w:sz w:val="32"/>
          <w:u w:val="single"/>
        </w:rPr>
        <w:t>ASSIGNMENT:</w:t>
      </w:r>
    </w:p>
    <w:p w14:paraId="47094A5B" w14:textId="6A804D7C" w:rsidR="00370CDA" w:rsidRPr="00AA1F57" w:rsidRDefault="00840F12" w:rsidP="00AA1F57">
      <w:pPr>
        <w:spacing w:before="240" w:after="240"/>
        <w:ind w:left="2160" w:firstLine="720"/>
        <w:rPr>
          <w:b/>
          <w:i/>
          <w:sz w:val="32"/>
          <w:u w:val="single"/>
        </w:rPr>
      </w:pPr>
      <w:r w:rsidRPr="005267A8">
        <w:rPr>
          <w:b/>
          <w:i/>
          <w:sz w:val="32"/>
          <w:u w:val="single"/>
        </w:rPr>
        <w:t>1</w:t>
      </w:r>
      <w:r w:rsidR="000215AC" w:rsidRPr="005267A8">
        <w:rPr>
          <w:b/>
          <w:i/>
          <w:sz w:val="32"/>
          <w:u w:val="single"/>
        </w:rPr>
        <w:t>-</w:t>
      </w:r>
      <w:r w:rsidRPr="005267A8">
        <w:rPr>
          <w:b/>
          <w:i/>
          <w:sz w:val="32"/>
          <w:u w:val="single"/>
        </w:rPr>
        <w:t>B</w:t>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Pr>
          <w:b/>
          <w:i/>
          <w:sz w:val="32"/>
        </w:rPr>
        <w:tab/>
      </w:r>
      <w:r w:rsidR="00AA1F57" w:rsidRPr="005267A8">
        <w:rPr>
          <w:b/>
          <w:i/>
          <w:sz w:val="32"/>
          <w:u w:val="single"/>
        </w:rPr>
        <w:t>SUBJECT-VERB AGREEMENT</w:t>
      </w:r>
    </w:p>
    <w:p w14:paraId="39BBF3E2" w14:textId="7A948D67" w:rsidR="00703168" w:rsidRPr="005267A8" w:rsidRDefault="00703168" w:rsidP="00703168">
      <w:pPr>
        <w:spacing w:before="240" w:after="240"/>
        <w:rPr>
          <w:b/>
          <w:i/>
          <w:sz w:val="32"/>
          <w:u w:val="single"/>
        </w:rPr>
      </w:pPr>
      <w:r w:rsidRPr="005267A8">
        <w:rPr>
          <w:b/>
          <w:i/>
          <w:sz w:val="32"/>
          <w:u w:val="single"/>
        </w:rPr>
        <w:t>SUBMITTED TO</w:t>
      </w:r>
      <w:r w:rsidR="00AA1F57">
        <w:rPr>
          <w:b/>
          <w:i/>
          <w:sz w:val="32"/>
          <w:u w:val="single"/>
        </w:rPr>
        <w:t>:</w:t>
      </w:r>
    </w:p>
    <w:p w14:paraId="7A87F965" w14:textId="0EA9D2D7" w:rsidR="00703168" w:rsidRPr="005267A8" w:rsidRDefault="00703168" w:rsidP="00703168">
      <w:pPr>
        <w:spacing w:before="240" w:after="240"/>
        <w:rPr>
          <w:b/>
          <w:i/>
          <w:sz w:val="32"/>
          <w:u w:val="single"/>
        </w:rPr>
      </w:pPr>
      <w:r w:rsidRPr="005267A8">
        <w:rPr>
          <w:b/>
          <w:i/>
          <w:sz w:val="32"/>
        </w:rPr>
        <w:tab/>
      </w:r>
      <w:r w:rsidRPr="005267A8">
        <w:rPr>
          <w:b/>
          <w:i/>
          <w:sz w:val="32"/>
        </w:rPr>
        <w:tab/>
      </w:r>
      <w:r w:rsidRPr="005267A8">
        <w:rPr>
          <w:b/>
          <w:i/>
          <w:sz w:val="32"/>
        </w:rPr>
        <w:tab/>
      </w:r>
      <w:r w:rsidR="007B3046" w:rsidRPr="005267A8">
        <w:rPr>
          <w:b/>
          <w:i/>
          <w:sz w:val="32"/>
        </w:rPr>
        <w:tab/>
      </w:r>
      <w:r w:rsidRPr="005267A8">
        <w:rPr>
          <w:b/>
          <w:i/>
          <w:sz w:val="32"/>
          <w:u w:val="single"/>
        </w:rPr>
        <w:t>MA</w:t>
      </w:r>
      <w:r w:rsidR="005D57B0">
        <w:rPr>
          <w:b/>
          <w:i/>
          <w:sz w:val="32"/>
          <w:u w:val="single"/>
        </w:rPr>
        <w:t>M</w:t>
      </w:r>
      <w:r w:rsidR="00AA1F57">
        <w:rPr>
          <w:b/>
          <w:i/>
          <w:sz w:val="32"/>
          <w:u w:val="single"/>
        </w:rPr>
        <w:t xml:space="preserve"> </w:t>
      </w:r>
      <w:r w:rsidRPr="005267A8">
        <w:rPr>
          <w:b/>
          <w:i/>
          <w:sz w:val="32"/>
          <w:u w:val="single"/>
        </w:rPr>
        <w:t xml:space="preserve"> MARYAM</w:t>
      </w:r>
      <w:r w:rsidR="00AA1F57">
        <w:rPr>
          <w:b/>
          <w:i/>
          <w:sz w:val="32"/>
          <w:u w:val="single"/>
        </w:rPr>
        <w:t xml:space="preserve"> </w:t>
      </w:r>
      <w:r w:rsidRPr="005267A8">
        <w:rPr>
          <w:b/>
          <w:i/>
          <w:sz w:val="32"/>
          <w:u w:val="single"/>
        </w:rPr>
        <w:t xml:space="preserve"> ALI </w:t>
      </w:r>
      <w:r w:rsidR="00AA1F57">
        <w:rPr>
          <w:b/>
          <w:i/>
          <w:sz w:val="32"/>
          <w:u w:val="single"/>
        </w:rPr>
        <w:t xml:space="preserve"> </w:t>
      </w:r>
      <w:r w:rsidRPr="005267A8">
        <w:rPr>
          <w:b/>
          <w:i/>
          <w:sz w:val="32"/>
          <w:u w:val="single"/>
        </w:rPr>
        <w:t>KHAN</w:t>
      </w:r>
    </w:p>
    <w:p w14:paraId="4D777ECB" w14:textId="77777777" w:rsidR="00840F12" w:rsidRPr="00AA1F57" w:rsidRDefault="00AB1658">
      <w:pPr>
        <w:spacing w:before="240" w:after="240"/>
        <w:rPr>
          <w:b/>
          <w:i/>
          <w:sz w:val="52"/>
          <w:szCs w:val="52"/>
          <w:u w:val="single"/>
        </w:rPr>
      </w:pPr>
      <w:r w:rsidRPr="00AA1F57">
        <w:rPr>
          <w:b/>
          <w:i/>
          <w:sz w:val="52"/>
          <w:szCs w:val="52"/>
          <w:u w:val="single"/>
        </w:rPr>
        <w:t>SUBJECT-VERB AGREEMENT:</w:t>
      </w:r>
    </w:p>
    <w:p w14:paraId="7C48092F" w14:textId="77777777" w:rsidR="00AB1658" w:rsidRPr="00AA1F57" w:rsidRDefault="00AB1658">
      <w:pPr>
        <w:spacing w:before="240" w:after="240"/>
        <w:rPr>
          <w:b/>
          <w:i/>
          <w:sz w:val="44"/>
          <w:szCs w:val="44"/>
          <w:u w:val="single"/>
        </w:rPr>
      </w:pPr>
      <w:r w:rsidRPr="00AA1F57">
        <w:rPr>
          <w:b/>
          <w:i/>
          <w:sz w:val="44"/>
          <w:szCs w:val="44"/>
          <w:u w:val="single"/>
        </w:rPr>
        <w:t>Original Paragraph:</w:t>
      </w:r>
    </w:p>
    <w:p w14:paraId="72954F4D" w14:textId="77777777" w:rsidR="00840F12" w:rsidRPr="00AA1F57" w:rsidRDefault="00681DE0">
      <w:pPr>
        <w:spacing w:before="240" w:after="240"/>
        <w:rPr>
          <w:rFonts w:asciiTheme="minorHAnsi" w:hAnsiTheme="minorHAnsi" w:cstheme="minorHAnsi"/>
          <w:b/>
          <w:sz w:val="36"/>
          <w:szCs w:val="36"/>
        </w:rPr>
      </w:pPr>
      <w:r w:rsidRPr="00AA1F57">
        <w:rPr>
          <w:rFonts w:asciiTheme="minorHAnsi" w:hAnsiTheme="minorHAnsi" w:cstheme="minorHAnsi"/>
          <w:b/>
          <w:sz w:val="36"/>
          <w:szCs w:val="36"/>
        </w:rPr>
        <w:t>This is Teron lvery, a teacher at a school in Philadelphia.It's early in the day, and Teron has just gotten to work. The children in his class hasn't arrived yet.This is Teron's first year as a teacher. Some parts of his job still surprises him. For example, preparation and paperwork takes up more time then he expected. Those papers in Teron's hand contains his lesson plans for the day.Every day, Teron learns more about what it means to be a good teacher. One thing he knows is that a sense of humor and patience is qualities no teacher should be without.</w:t>
      </w:r>
    </w:p>
    <w:p w14:paraId="6510274B" w14:textId="77777777" w:rsidR="00681DE0" w:rsidRPr="00AA1F57" w:rsidRDefault="002B450D">
      <w:pPr>
        <w:spacing w:before="240" w:after="240"/>
        <w:rPr>
          <w:rFonts w:asciiTheme="minorHAnsi" w:hAnsiTheme="minorHAnsi" w:cstheme="minorHAnsi"/>
          <w:b/>
          <w:i/>
          <w:sz w:val="48"/>
          <w:szCs w:val="48"/>
          <w:u w:val="single"/>
        </w:rPr>
      </w:pPr>
      <w:r w:rsidRPr="00AA1F57">
        <w:rPr>
          <w:rFonts w:asciiTheme="minorHAnsi" w:hAnsiTheme="minorHAnsi" w:cstheme="minorHAnsi"/>
          <w:b/>
          <w:i/>
          <w:sz w:val="48"/>
          <w:szCs w:val="48"/>
          <w:u w:val="single"/>
        </w:rPr>
        <w:t>Correct Paragraph:</w:t>
      </w:r>
    </w:p>
    <w:p w14:paraId="37C05EDC" w14:textId="77777777" w:rsidR="00681DE0" w:rsidRPr="00AA1F57" w:rsidRDefault="00681DE0">
      <w:pPr>
        <w:spacing w:before="240" w:after="240"/>
        <w:rPr>
          <w:rFonts w:asciiTheme="minorHAnsi" w:hAnsiTheme="minorHAnsi" w:cstheme="minorHAnsi"/>
          <w:b/>
          <w:sz w:val="36"/>
          <w:szCs w:val="36"/>
        </w:rPr>
      </w:pPr>
      <w:r w:rsidRPr="00AA1F57">
        <w:rPr>
          <w:rFonts w:asciiTheme="minorHAnsi" w:hAnsiTheme="minorHAnsi" w:cstheme="minorHAnsi"/>
          <w:b/>
          <w:sz w:val="36"/>
          <w:szCs w:val="36"/>
        </w:rPr>
        <w:t>This is Teron lvery, a teacher at a school in Philadelphia.</w:t>
      </w:r>
      <w:r w:rsidR="00EB1B4D" w:rsidRPr="00AA1F57">
        <w:rPr>
          <w:rFonts w:asciiTheme="minorHAnsi" w:hAnsiTheme="minorHAnsi" w:cstheme="minorHAnsi"/>
          <w:b/>
          <w:sz w:val="36"/>
          <w:szCs w:val="36"/>
        </w:rPr>
        <w:t xml:space="preserve"> </w:t>
      </w:r>
      <w:r w:rsidRPr="00AA1F57">
        <w:rPr>
          <w:rFonts w:asciiTheme="minorHAnsi" w:hAnsiTheme="minorHAnsi" w:cstheme="minorHAnsi"/>
          <w:b/>
          <w:sz w:val="36"/>
          <w:szCs w:val="36"/>
        </w:rPr>
        <w:t>It's early in the day, and Teron has just gotten to wor</w:t>
      </w:r>
      <w:r w:rsidR="000A7713" w:rsidRPr="00AA1F57">
        <w:rPr>
          <w:rFonts w:asciiTheme="minorHAnsi" w:hAnsiTheme="minorHAnsi" w:cstheme="minorHAnsi"/>
          <w:b/>
          <w:sz w:val="36"/>
          <w:szCs w:val="36"/>
        </w:rPr>
        <w:t>k</w:t>
      </w:r>
      <w:r w:rsidR="000A7713" w:rsidRPr="00AA1F57">
        <w:rPr>
          <w:rFonts w:asciiTheme="minorHAnsi" w:hAnsiTheme="minorHAnsi" w:cstheme="minorHAnsi"/>
          <w:b/>
          <w:sz w:val="36"/>
          <w:szCs w:val="36"/>
          <w:u w:val="single"/>
        </w:rPr>
        <w:t>. The children in his class have</w:t>
      </w:r>
      <w:r w:rsidRPr="00AA1F57">
        <w:rPr>
          <w:rFonts w:asciiTheme="minorHAnsi" w:hAnsiTheme="minorHAnsi" w:cstheme="minorHAnsi"/>
          <w:b/>
          <w:sz w:val="36"/>
          <w:szCs w:val="36"/>
          <w:u w:val="single"/>
        </w:rPr>
        <w:t>n't arrived yet</w:t>
      </w:r>
      <w:r w:rsidRPr="00AA1F57">
        <w:rPr>
          <w:rFonts w:asciiTheme="minorHAnsi" w:hAnsiTheme="minorHAnsi" w:cstheme="minorHAnsi"/>
          <w:b/>
          <w:sz w:val="36"/>
          <w:szCs w:val="36"/>
        </w:rPr>
        <w:t>.</w:t>
      </w:r>
      <w:r w:rsidR="00EB1B4D" w:rsidRPr="00AA1F57">
        <w:rPr>
          <w:rFonts w:asciiTheme="minorHAnsi" w:hAnsiTheme="minorHAnsi" w:cstheme="minorHAnsi"/>
          <w:b/>
          <w:sz w:val="36"/>
          <w:szCs w:val="36"/>
        </w:rPr>
        <w:t xml:space="preserve"> </w:t>
      </w:r>
      <w:r w:rsidRPr="00AA1F57">
        <w:rPr>
          <w:rFonts w:asciiTheme="minorHAnsi" w:hAnsiTheme="minorHAnsi" w:cstheme="minorHAnsi"/>
          <w:b/>
          <w:sz w:val="36"/>
          <w:szCs w:val="36"/>
        </w:rPr>
        <w:t xml:space="preserve">This is Teron's first year as a teacher. </w:t>
      </w:r>
      <w:r w:rsidRPr="00AA1F57">
        <w:rPr>
          <w:rFonts w:asciiTheme="minorHAnsi" w:hAnsiTheme="minorHAnsi" w:cstheme="minorHAnsi"/>
          <w:b/>
          <w:sz w:val="36"/>
          <w:szCs w:val="36"/>
          <w:u w:val="single"/>
        </w:rPr>
        <w:t>Some parts of his job still sur</w:t>
      </w:r>
      <w:r w:rsidR="000A7713" w:rsidRPr="00AA1F57">
        <w:rPr>
          <w:rFonts w:asciiTheme="minorHAnsi" w:hAnsiTheme="minorHAnsi" w:cstheme="minorHAnsi"/>
          <w:b/>
          <w:sz w:val="36"/>
          <w:szCs w:val="36"/>
          <w:u w:val="single"/>
        </w:rPr>
        <w:t>prise</w:t>
      </w:r>
      <w:r w:rsidRPr="00AA1F57">
        <w:rPr>
          <w:rFonts w:asciiTheme="minorHAnsi" w:hAnsiTheme="minorHAnsi" w:cstheme="minorHAnsi"/>
          <w:b/>
          <w:sz w:val="36"/>
          <w:szCs w:val="36"/>
          <w:u w:val="single"/>
        </w:rPr>
        <w:t xml:space="preserve"> him</w:t>
      </w:r>
      <w:r w:rsidRPr="00AA1F57">
        <w:rPr>
          <w:rFonts w:asciiTheme="minorHAnsi" w:hAnsiTheme="minorHAnsi" w:cstheme="minorHAnsi"/>
          <w:b/>
          <w:sz w:val="36"/>
          <w:szCs w:val="36"/>
        </w:rPr>
        <w:t xml:space="preserve">. </w:t>
      </w:r>
      <w:r w:rsidRPr="00AA1F57">
        <w:rPr>
          <w:rFonts w:asciiTheme="minorHAnsi" w:hAnsiTheme="minorHAnsi" w:cstheme="minorHAnsi"/>
          <w:b/>
          <w:sz w:val="36"/>
          <w:szCs w:val="36"/>
          <w:u w:val="single"/>
        </w:rPr>
        <w:t xml:space="preserve">For example, preparation and </w:t>
      </w:r>
      <w:r w:rsidR="000A7713" w:rsidRPr="00AA1F57">
        <w:rPr>
          <w:rFonts w:asciiTheme="minorHAnsi" w:hAnsiTheme="minorHAnsi" w:cstheme="minorHAnsi"/>
          <w:b/>
          <w:sz w:val="36"/>
          <w:szCs w:val="36"/>
          <w:u w:val="single"/>
        </w:rPr>
        <w:t>paperwork take</w:t>
      </w:r>
      <w:r w:rsidR="00EB1B4D" w:rsidRPr="00AA1F57">
        <w:rPr>
          <w:rFonts w:asciiTheme="minorHAnsi" w:hAnsiTheme="minorHAnsi" w:cstheme="minorHAnsi"/>
          <w:b/>
          <w:sz w:val="36"/>
          <w:szCs w:val="36"/>
          <w:u w:val="single"/>
        </w:rPr>
        <w:t xml:space="preserve"> up more time tha</w:t>
      </w:r>
      <w:r w:rsidRPr="00AA1F57">
        <w:rPr>
          <w:rFonts w:asciiTheme="minorHAnsi" w:hAnsiTheme="minorHAnsi" w:cstheme="minorHAnsi"/>
          <w:b/>
          <w:sz w:val="36"/>
          <w:szCs w:val="36"/>
          <w:u w:val="single"/>
        </w:rPr>
        <w:t>n he expected.</w:t>
      </w:r>
      <w:r w:rsidRPr="00AA1F57">
        <w:rPr>
          <w:rFonts w:asciiTheme="minorHAnsi" w:hAnsiTheme="minorHAnsi" w:cstheme="minorHAnsi"/>
          <w:b/>
          <w:sz w:val="36"/>
          <w:szCs w:val="36"/>
        </w:rPr>
        <w:t xml:space="preserve"> </w:t>
      </w:r>
      <w:r w:rsidRPr="00AA1F57">
        <w:rPr>
          <w:rFonts w:asciiTheme="minorHAnsi" w:hAnsiTheme="minorHAnsi" w:cstheme="minorHAnsi"/>
          <w:b/>
          <w:sz w:val="36"/>
          <w:szCs w:val="36"/>
          <w:u w:val="single"/>
        </w:rPr>
        <w:t>Those</w:t>
      </w:r>
      <w:r w:rsidR="000A7713" w:rsidRPr="00AA1F57">
        <w:rPr>
          <w:rFonts w:asciiTheme="minorHAnsi" w:hAnsiTheme="minorHAnsi" w:cstheme="minorHAnsi"/>
          <w:b/>
          <w:sz w:val="36"/>
          <w:szCs w:val="36"/>
          <w:u w:val="single"/>
        </w:rPr>
        <w:t xml:space="preserve"> papers in Teron's hand contain</w:t>
      </w:r>
      <w:r w:rsidRPr="00AA1F57">
        <w:rPr>
          <w:rFonts w:asciiTheme="minorHAnsi" w:hAnsiTheme="minorHAnsi" w:cstheme="minorHAnsi"/>
          <w:b/>
          <w:sz w:val="36"/>
          <w:szCs w:val="36"/>
          <w:u w:val="single"/>
        </w:rPr>
        <w:t xml:space="preserve"> his lesson plans for the day</w:t>
      </w:r>
      <w:r w:rsidRPr="00AA1F57">
        <w:rPr>
          <w:rFonts w:asciiTheme="minorHAnsi" w:hAnsiTheme="minorHAnsi" w:cstheme="minorHAnsi"/>
          <w:b/>
          <w:sz w:val="36"/>
          <w:szCs w:val="36"/>
        </w:rPr>
        <w:t>.</w:t>
      </w:r>
      <w:r w:rsidR="000A7713" w:rsidRPr="00AA1F57">
        <w:rPr>
          <w:rFonts w:asciiTheme="minorHAnsi" w:hAnsiTheme="minorHAnsi" w:cstheme="minorHAnsi"/>
          <w:b/>
          <w:sz w:val="36"/>
          <w:szCs w:val="36"/>
        </w:rPr>
        <w:t xml:space="preserve"> </w:t>
      </w:r>
      <w:r w:rsidRPr="00AA1F57">
        <w:rPr>
          <w:rFonts w:asciiTheme="minorHAnsi" w:hAnsiTheme="minorHAnsi" w:cstheme="minorHAnsi"/>
          <w:b/>
          <w:sz w:val="36"/>
          <w:szCs w:val="36"/>
        </w:rPr>
        <w:t xml:space="preserve">Every day, Teron learns more about what it means to be a good teacher. </w:t>
      </w:r>
      <w:r w:rsidRPr="00AA1F57">
        <w:rPr>
          <w:rFonts w:asciiTheme="minorHAnsi" w:hAnsiTheme="minorHAnsi" w:cstheme="minorHAnsi"/>
          <w:b/>
          <w:sz w:val="36"/>
          <w:szCs w:val="36"/>
          <w:u w:val="single"/>
        </w:rPr>
        <w:t>One thing he knows is that a s</w:t>
      </w:r>
      <w:r w:rsidR="00EB1B4D" w:rsidRPr="00AA1F57">
        <w:rPr>
          <w:rFonts w:asciiTheme="minorHAnsi" w:hAnsiTheme="minorHAnsi" w:cstheme="minorHAnsi"/>
          <w:b/>
          <w:sz w:val="36"/>
          <w:szCs w:val="36"/>
          <w:u w:val="single"/>
        </w:rPr>
        <w:t>ense of humor and patience are</w:t>
      </w:r>
      <w:r w:rsidRPr="00AA1F57">
        <w:rPr>
          <w:rFonts w:asciiTheme="minorHAnsi" w:hAnsiTheme="minorHAnsi" w:cstheme="minorHAnsi"/>
          <w:b/>
          <w:sz w:val="36"/>
          <w:szCs w:val="36"/>
          <w:u w:val="single"/>
        </w:rPr>
        <w:t xml:space="preserve"> qualities no teacher should be without.</w:t>
      </w:r>
    </w:p>
    <w:p w14:paraId="6A03E600" w14:textId="77777777" w:rsidR="00840F12" w:rsidRPr="00AA1F57" w:rsidRDefault="00840F12">
      <w:pPr>
        <w:spacing w:before="240" w:after="240"/>
        <w:rPr>
          <w:sz w:val="36"/>
          <w:szCs w:val="36"/>
        </w:rPr>
      </w:pPr>
    </w:p>
    <w:p w14:paraId="329B842A" w14:textId="77777777" w:rsidR="00840F12" w:rsidRPr="00AA1F57" w:rsidRDefault="00840F12">
      <w:pPr>
        <w:spacing w:before="240" w:after="240"/>
        <w:rPr>
          <w:sz w:val="36"/>
          <w:szCs w:val="36"/>
        </w:rPr>
      </w:pPr>
    </w:p>
    <w:p w14:paraId="132A03E5" w14:textId="77777777" w:rsidR="00840F12" w:rsidRPr="00AA1F57" w:rsidRDefault="00840F12">
      <w:pPr>
        <w:spacing w:before="240" w:after="240"/>
        <w:rPr>
          <w:sz w:val="36"/>
          <w:szCs w:val="36"/>
        </w:rPr>
      </w:pPr>
    </w:p>
    <w:p w14:paraId="4DE42A5A" w14:textId="77777777" w:rsidR="00840F12" w:rsidRPr="00AA1F57" w:rsidRDefault="00840F12">
      <w:pPr>
        <w:spacing w:before="240" w:after="240"/>
        <w:rPr>
          <w:sz w:val="36"/>
          <w:szCs w:val="36"/>
        </w:rPr>
      </w:pPr>
    </w:p>
    <w:p w14:paraId="4539A772" w14:textId="77777777" w:rsidR="00840F12" w:rsidRPr="00AA1F57" w:rsidRDefault="00840F12">
      <w:pPr>
        <w:spacing w:before="240" w:after="240"/>
        <w:rPr>
          <w:sz w:val="36"/>
          <w:szCs w:val="36"/>
        </w:rPr>
      </w:pPr>
    </w:p>
    <w:p w14:paraId="4FD997B4" w14:textId="77777777" w:rsidR="00840F12" w:rsidRPr="00AA1F57" w:rsidRDefault="00840F12">
      <w:pPr>
        <w:spacing w:before="240" w:after="240"/>
        <w:rPr>
          <w:sz w:val="36"/>
          <w:szCs w:val="36"/>
        </w:rPr>
      </w:pPr>
    </w:p>
    <w:p w14:paraId="699DC5AE" w14:textId="77777777" w:rsidR="00840F12" w:rsidRDefault="00840F12">
      <w:pPr>
        <w:spacing w:before="240" w:after="240"/>
      </w:pPr>
    </w:p>
    <w:p w14:paraId="64B596A0" w14:textId="77777777" w:rsidR="00840F12" w:rsidRDefault="00840F12">
      <w:pPr>
        <w:spacing w:before="240" w:after="240"/>
      </w:pPr>
    </w:p>
    <w:p w14:paraId="25605FFA" w14:textId="77777777" w:rsidR="00840F12" w:rsidRDefault="00840F12">
      <w:pPr>
        <w:spacing w:before="240" w:after="240"/>
      </w:pPr>
    </w:p>
    <w:p w14:paraId="7D4ECA37" w14:textId="77777777" w:rsidR="00840F12" w:rsidRDefault="00840F12">
      <w:pPr>
        <w:spacing w:before="240" w:after="240"/>
      </w:pPr>
    </w:p>
    <w:p w14:paraId="52B09C5C" w14:textId="77777777" w:rsidR="00840F12" w:rsidRDefault="00840F12">
      <w:pPr>
        <w:spacing w:before="240" w:after="240"/>
      </w:pPr>
    </w:p>
    <w:p w14:paraId="5C6B6357" w14:textId="77777777" w:rsidR="00840F12" w:rsidRDefault="00840F12">
      <w:pPr>
        <w:spacing w:before="240" w:after="240"/>
      </w:pPr>
    </w:p>
    <w:p w14:paraId="1ECEEC5B" w14:textId="77777777" w:rsidR="00840F12" w:rsidRDefault="00840F12">
      <w:pPr>
        <w:spacing w:before="240" w:after="240"/>
      </w:pPr>
    </w:p>
    <w:p w14:paraId="034E1A2E" w14:textId="77777777" w:rsidR="00840F12" w:rsidRDefault="00840F12">
      <w:pPr>
        <w:spacing w:before="240" w:after="240"/>
      </w:pPr>
    </w:p>
    <w:p w14:paraId="664F1640" w14:textId="77777777" w:rsidR="00840F12" w:rsidRDefault="00840F12">
      <w:pPr>
        <w:spacing w:before="240" w:after="240"/>
      </w:pPr>
    </w:p>
    <w:p w14:paraId="0315704B" w14:textId="77777777" w:rsidR="00840F12" w:rsidRDefault="00840F12">
      <w:pPr>
        <w:spacing w:before="240" w:after="240"/>
      </w:pPr>
    </w:p>
    <w:p w14:paraId="6881ABF5" w14:textId="77777777" w:rsidR="00840F12" w:rsidRDefault="00840F12">
      <w:pPr>
        <w:spacing w:before="240" w:after="240"/>
      </w:pPr>
    </w:p>
    <w:p w14:paraId="51AED77B" w14:textId="77777777" w:rsidR="00840F12" w:rsidRDefault="00840F12">
      <w:pPr>
        <w:spacing w:before="240" w:after="240"/>
      </w:pPr>
    </w:p>
    <w:p w14:paraId="3B8D75BB" w14:textId="77777777" w:rsidR="00840F12" w:rsidRDefault="00840F12">
      <w:pPr>
        <w:spacing w:before="240" w:after="240"/>
      </w:pPr>
    </w:p>
    <w:p w14:paraId="3CEA5DED" w14:textId="77777777" w:rsidR="0000597C" w:rsidRDefault="00840F12">
      <w:pPr>
        <w:spacing w:before="240" w:after="240"/>
      </w:pPr>
      <w:r w:rsidRPr="00840F12">
        <w:t>This is Teron lvery, a teacher at a school in Philadelphia.It's early in the day, and Teron has just gotten to work. The children in his class hasn't arrived yet.This is Teron's first year as a teacher. Some parts of his job still surprises him. For example, preparation and paperwork takes up more time then he expected. Those papers in Teron's hand contains his lesson plans for the day.Every day, Teron learns more about what it means to be a good teacher. One thing he knows is that a sense of humor and patience is qualities no teacher should be without.</w:t>
      </w:r>
    </w:p>
    <w:sectPr w:rsidR="0000597C">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D5"/>
    <w:rsid w:val="0000597C"/>
    <w:rsid w:val="000215AC"/>
    <w:rsid w:val="00023600"/>
    <w:rsid w:val="000A7713"/>
    <w:rsid w:val="001D2FD5"/>
    <w:rsid w:val="001D75A8"/>
    <w:rsid w:val="002B450D"/>
    <w:rsid w:val="00301C67"/>
    <w:rsid w:val="00370CDA"/>
    <w:rsid w:val="004322DF"/>
    <w:rsid w:val="004327C9"/>
    <w:rsid w:val="005267A8"/>
    <w:rsid w:val="005D57B0"/>
    <w:rsid w:val="00655636"/>
    <w:rsid w:val="00681DE0"/>
    <w:rsid w:val="00703168"/>
    <w:rsid w:val="00732EDE"/>
    <w:rsid w:val="007B3046"/>
    <w:rsid w:val="00840F12"/>
    <w:rsid w:val="00845177"/>
    <w:rsid w:val="00A87186"/>
    <w:rsid w:val="00AA1F57"/>
    <w:rsid w:val="00AB1658"/>
    <w:rsid w:val="00B3361F"/>
    <w:rsid w:val="00BB624B"/>
    <w:rsid w:val="00EB1B4D"/>
    <w:rsid w:val="00F8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0253"/>
  <w15:docId w15:val="{E939D578-A172-4D6F-A03B-7ED9DBC1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871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chattha</dc:creator>
  <cp:lastModifiedBy>waleed</cp:lastModifiedBy>
  <cp:revision>3</cp:revision>
  <dcterms:created xsi:type="dcterms:W3CDTF">2020-12-15T16:01:00Z</dcterms:created>
  <dcterms:modified xsi:type="dcterms:W3CDTF">2020-12-15T16:04:00Z</dcterms:modified>
</cp:coreProperties>
</file>